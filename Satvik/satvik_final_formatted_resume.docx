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1801" w:rsidRPr="00584A6E" w:rsidRDefault="009428D8" w:rsidP="009428D8">
      <w:pPr>
        <w:pStyle w:val="Heading1"/>
        <w:spacing w:after="120" w:line="276" w:lineRule="auto"/>
        <w:jc w:val="left"/>
        <w:rPr>
          <w:color w:val="auto"/>
        </w:rPr>
      </w:pPr>
      <w:r w:rsidRPr="00584A6E">
        <w:rPr>
          <w:rFonts w:ascii="Calibri" w:hAnsi="Calibri" w:eastAsia="Calibri"/>
          <w:sz w:val="20"/>
        </w:rPr>
        <w:t>SATVIK JAYALWAL</w:t>
      </w:r>
      <w:r w:rsidR="002F0A7A">
        <w:rPr>
          <w:rFonts w:ascii="Calibri" w:hAnsi="Calibri" w:eastAsia="Calibri"/>
          <w:sz w:val="20"/>
        </w:rPr>
        <w:t xml:space="preserve"> </w:t>
      </w:r>
    </w:p>
    <w:p w:rsidR="004A1801" w:rsidRDefault="009428D8" w:rsidP="009428D8">
      <w:pPr>
        <w:spacing w:line="276" w:lineRule="auto" w:after="120"/>
        <w:jc w:val="left"/>
      </w:pPr>
      <w:r>
        <w:rPr>
          <w:rFonts w:ascii="Calibri" w:hAnsi="Calibri" w:eastAsia="Calibri"/>
          <w:sz w:val="20"/>
        </w:rPr>
        <w:t>Email: satvikjayalwalips@gmail.com | Phone: +91 8810655751</w:t>
      </w:r>
    </w:p>
    <w:p w:rsidR="004A1801" w:rsidRDefault="009428D8" w:rsidP="00DB7B72">
      <w:pPr>
        <w:spacing w:line="276" w:lineRule="auto" w:after="120"/>
        <w:jc w:val="left"/>
      </w:pPr>
      <w:r>
        <w:rPr>
          <w:rFonts w:ascii="Calibri" w:hAnsi="Calibri" w:eastAsia="Calibri"/>
          <w:sz w:val="20"/>
        </w:rPr>
        <w:t xml:space="preserve">GitHub: </w:t>
      </w:r>
      <w:hyperlink r:id="rId6" w:history="1">
        <w:r w:rsidRPr="000E09DA">
          <w:rPr>
            <w:rStyle w:val="Hyperlink"/>
          </w:rPr>
          <w:t>https://github.com/SatvikJayalwal</w:t>
        </w:r>
      </w:hyperlink>
      <w:r>
        <w:rPr>
          <w:rFonts w:ascii="Calibri" w:hAnsi="Calibri" w:eastAsia="Calibri"/>
          <w:sz w:val="20"/>
        </w:rPr>
        <w:t xml:space="preserve"> | LinkedIn: </w:t>
      </w:r>
      <w:hyperlink r:id="rId7" w:history="1">
        <w:r w:rsidRPr="000E09DA">
          <w:rPr>
            <w:rStyle w:val="Hyperlink"/>
          </w:rPr>
          <w:t>https://www.linkedin.com/in/satvik-jayalwal-697264227/</w:t>
        </w:r>
      </w:hyperlink>
    </w:p>
    <w:p w:rsidR="004A1801" w:rsidRPr="009523CB" w:rsidRDefault="009428D8" w:rsidP="009428D8">
      <w:pPr>
        <w:pStyle w:val="Heading2"/>
        <w:spacing w:after="120" w:line="276" w:lineRule="auto" w:before="120"/>
        <w:jc w:val="left"/>
        <w:rPr>
          <w:color w:val="auto"/>
          <w:sz w:val="22"/>
          <w:szCs w:val="22"/>
        </w:rPr>
      </w:pPr>
      <w:r w:rsidRPr="009523CB">
        <w:rPr>
          <w:rFonts w:ascii="Calibri" w:hAnsi="Calibri" w:eastAsia="Calibri"/>
          <w:b/>
          <w:sz w:val="24"/>
          <w:szCs w:val="22"/>
        </w:rPr>
        <w:t>PROFILE SUMMARY</w:t>
      </w:r>
    </w:p>
    <w:p w:rsidR="004A1801" w:rsidRDefault="009428D8">
      <w:pPr>
        <w:spacing w:after="120" w:line="276" w:lineRule="auto"/>
        <w:jc w:val="left"/>
        <w:rPr>
          <w:sz w:val="20"/>
          <w:szCs w:val="20"/>
        </w:rPr>
      </w:pPr>
      <w:r w:rsidRPr="009428D8">
        <w:rPr>
          <w:rFonts w:ascii="Calibri" w:hAnsi="Calibri" w:eastAsia="Calibri"/>
          <w:sz w:val="20"/>
          <w:szCs w:val="20"/>
        </w:rPr>
        <w:t>Tenacious, dynamic, and detail-obsessed QA Automation Engineer with hands-on expertise in building end-to-end, scalable frameworks using Selenium WebDriver, Python, PyTest, and Page Object Model (POM). Adept at automating complex workflows, integrating CI/CD pipelines (Jenkins, Docker, GitHub), and driving high test coverage across UI and REST APIs. Passionate about clean code, Agile delivery, and accelerating release cycles through intelligent, fault-tolerant automation.</w:t>
      </w:r>
    </w:p>
    <w:p w:rsidR="00E74573" w:rsidRPr="009523CB" w:rsidRDefault="00E74573" w:rsidP="00E74573">
      <w:pPr>
        <w:pStyle w:val="Heading2"/>
        <w:spacing w:after="120" w:line="276" w:lineRule="auto" w:before="120"/>
        <w:jc w:val="left"/>
        <w:rPr>
          <w:color w:val="auto"/>
          <w:sz w:val="22"/>
        </w:rPr>
      </w:pPr>
      <w:r w:rsidRPr="009523CB">
        <w:rPr>
          <w:rFonts w:ascii="Calibri" w:hAnsi="Calibri" w:eastAsia="Calibri"/>
          <w:b/>
          <w:sz w:val="24"/>
        </w:rPr>
        <w:t>EDUCATION</w:t>
      </w:r>
    </w:p>
    <w:p w:rsidR="00E74573" w:rsidRPr="009428D8" w:rsidRDefault="00E74573" w:rsidP="00E74573">
      <w:pPr>
        <w:spacing w:after="120" w:line="276" w:lineRule="auto"/>
        <w:jc w:val="left"/>
        <w:rPr>
          <w:sz w:val="20"/>
          <w:szCs w:val="20"/>
        </w:rPr>
      </w:pPr>
      <w:r w:rsidRPr="009428D8">
        <w:rPr>
          <w:rFonts w:ascii="Calibri" w:hAnsi="Calibri" w:eastAsia="Calibri"/>
          <w:sz w:val="20"/>
          <w:szCs w:val="20"/>
        </w:rPr>
        <w:t xml:space="preserve">• </w:t>
      </w:r>
      <w:proofErr w:type="spellStart"/>
      <w:r w:rsidRPr="009428D8">
        <w:rPr>
          <w:rFonts w:ascii="Calibri" w:hAnsi="Calibri" w:eastAsia="Calibri"/>
          <w:sz w:val="20"/>
          <w:szCs w:val="20"/>
        </w:rPr>
        <w:t>B.Tech</w:t>
      </w:r>
      <w:proofErr w:type="spellEnd"/>
      <w:r w:rsidRPr="009428D8">
        <w:rPr>
          <w:rFonts w:ascii="Calibri" w:hAnsi="Calibri" w:eastAsia="Calibri"/>
          <w:sz w:val="20"/>
          <w:szCs w:val="20"/>
        </w:rPr>
        <w:t xml:space="preserve"> in CSE – </w:t>
      </w:r>
      <w:proofErr w:type="spellStart"/>
      <w:r w:rsidRPr="009428D8">
        <w:rPr>
          <w:rFonts w:ascii="Calibri" w:hAnsi="Calibri" w:eastAsia="Calibri"/>
          <w:sz w:val="20"/>
          <w:szCs w:val="20"/>
        </w:rPr>
        <w:t>Dronacharya</w:t>
      </w:r>
      <w:proofErr w:type="spellEnd"/>
      <w:r w:rsidRPr="009428D8">
        <w:rPr>
          <w:rFonts w:ascii="Calibri" w:hAnsi="Calibri" w:eastAsia="Calibri"/>
          <w:sz w:val="20"/>
          <w:szCs w:val="20"/>
        </w:rPr>
        <w:t xml:space="preserve"> College of Engineering | 66.28% (Up to 5th </w:t>
      </w:r>
      <w:proofErr w:type="spellStart"/>
      <w:r w:rsidRPr="009428D8">
        <w:rPr>
          <w:rFonts w:ascii="Calibri" w:hAnsi="Calibri" w:eastAsia="Calibri"/>
          <w:sz w:val="20"/>
          <w:szCs w:val="20"/>
        </w:rPr>
        <w:t>Sem</w:t>
      </w:r>
      <w:proofErr w:type="spellEnd"/>
      <w:r w:rsidRPr="009428D8">
        <w:rPr>
          <w:rFonts w:ascii="Calibri" w:hAnsi="Calibri" w:eastAsia="Calibri"/>
          <w:sz w:val="20"/>
          <w:szCs w:val="20"/>
        </w:rPr>
        <w:t>, 2025)</w:t>
      </w:r>
      <w:r w:rsidRPr="009428D8">
        <w:rPr>
          <w:rFonts w:ascii="Calibri" w:hAnsi="Calibri" w:eastAsia="Calibri"/>
          <w:sz w:val="20"/>
          <w:szCs w:val="20"/>
        </w:rPr>
        <w:br/>
        <w:t xml:space="preserve">• Diploma in CSE – Govt. Polytechnic </w:t>
      </w:r>
      <w:proofErr w:type="spellStart"/>
      <w:r w:rsidRPr="009428D8">
        <w:rPr>
          <w:rFonts w:ascii="Calibri" w:hAnsi="Calibri" w:eastAsia="Calibri"/>
          <w:sz w:val="20"/>
          <w:szCs w:val="20"/>
        </w:rPr>
        <w:t>Manesar</w:t>
      </w:r>
      <w:proofErr w:type="spellEnd"/>
      <w:r w:rsidRPr="009428D8">
        <w:rPr>
          <w:rFonts w:ascii="Calibri" w:hAnsi="Calibri" w:eastAsia="Calibri"/>
          <w:sz w:val="20"/>
          <w:szCs w:val="20"/>
        </w:rPr>
        <w:t xml:space="preserve"> | 67.9% (2023)</w:t>
      </w:r>
      <w:r w:rsidRPr="009428D8">
        <w:rPr>
          <w:rFonts w:ascii="Calibri" w:hAnsi="Calibri" w:eastAsia="Calibri"/>
          <w:sz w:val="20"/>
          <w:szCs w:val="20"/>
        </w:rPr>
        <w:br/>
        <w:t xml:space="preserve">• Class X (CBSE) – </w:t>
      </w:r>
      <w:proofErr w:type="spellStart"/>
      <w:r w:rsidRPr="009428D8">
        <w:rPr>
          <w:rFonts w:ascii="Calibri" w:hAnsi="Calibri" w:eastAsia="Calibri"/>
          <w:sz w:val="20"/>
          <w:szCs w:val="20"/>
        </w:rPr>
        <w:t>Suraj</w:t>
      </w:r>
      <w:proofErr w:type="spellEnd"/>
      <w:r w:rsidRPr="009428D8">
        <w:rPr>
          <w:rFonts w:ascii="Calibri" w:hAnsi="Calibri" w:eastAsia="Calibri"/>
          <w:sz w:val="20"/>
          <w:szCs w:val="20"/>
        </w:rPr>
        <w:t xml:space="preserve"> School | 74.8% (2020)</w:t>
      </w:r>
    </w:p>
    <w:p w:rsidR="004A1801" w:rsidRPr="009523CB" w:rsidRDefault="009428D8" w:rsidP="009428D8">
      <w:pPr>
        <w:pStyle w:val="Heading2"/>
        <w:spacing w:after="120" w:line="276" w:lineRule="auto" w:before="120"/>
        <w:jc w:val="left"/>
        <w:rPr>
          <w:color w:val="auto"/>
          <w:sz w:val="22"/>
        </w:rPr>
      </w:pPr>
      <w:r w:rsidRPr="009523CB">
        <w:rPr>
          <w:rFonts w:ascii="Calibri" w:hAnsi="Calibri" w:eastAsia="Calibri"/>
          <w:b/>
          <w:sz w:val="24"/>
        </w:rPr>
        <w:t>TECHNICAL SKILLS</w:t>
      </w:r>
    </w:p>
    <w:p w:rsidR="004A1801" w:rsidRDefault="009428D8">
      <w:pPr>
        <w:spacing w:after="120" w:line="276" w:lineRule="auto"/>
        <w:jc w:val="left"/>
        <w:rPr>
          <w:sz w:val="20"/>
          <w:szCs w:val="20"/>
        </w:rPr>
      </w:pPr>
      <w:r w:rsidRPr="009428D8">
        <w:rPr>
          <w:rFonts w:ascii="Calibri" w:hAnsi="Calibri" w:eastAsia="Calibri"/>
          <w:sz w:val="20"/>
          <w:szCs w:val="20"/>
        </w:rPr>
        <w:t xml:space="preserve">• Automation: Selenium WebDriver, </w:t>
      </w:r>
      <w:proofErr w:type="spellStart"/>
      <w:r w:rsidRPr="009428D8">
        <w:rPr>
          <w:rFonts w:ascii="Calibri" w:hAnsi="Calibri" w:eastAsia="Calibri"/>
          <w:sz w:val="20"/>
          <w:szCs w:val="20"/>
        </w:rPr>
        <w:t>PyTest</w:t>
      </w:r>
      <w:proofErr w:type="spellEnd"/>
      <w:r w:rsidRPr="009428D8">
        <w:rPr>
          <w:rFonts w:ascii="Calibri" w:hAnsi="Calibri" w:eastAsia="Calibri"/>
          <w:sz w:val="20"/>
          <w:szCs w:val="20"/>
        </w:rPr>
        <w:t xml:space="preserve">, Playwright, </w:t>
      </w:r>
      <w:r w:rsidR="00E224D6">
        <w:rPr>
          <w:rFonts w:ascii="Calibri" w:hAnsi="Calibri" w:eastAsia="Calibri"/>
          <w:sz w:val="20"/>
          <w:szCs w:val="20"/>
        </w:rPr>
        <w:t>Page Object Model (</w:t>
      </w:r>
      <w:r w:rsidRPr="009428D8">
        <w:rPr>
          <w:rFonts w:ascii="Calibri" w:hAnsi="Calibri" w:eastAsia="Calibri"/>
          <w:sz w:val="20"/>
          <w:szCs w:val="20"/>
        </w:rPr>
        <w:t>POM</w:t>
      </w:r>
      <w:r w:rsidR="00E224D6">
        <w:rPr>
          <w:rFonts w:ascii="Calibri" w:hAnsi="Calibri" w:eastAsia="Calibri"/>
          <w:sz w:val="20"/>
          <w:szCs w:val="20"/>
        </w:rPr>
        <w:t>)</w:t>
      </w:r>
      <w:r w:rsidRPr="009428D8">
        <w:rPr>
          <w:rFonts w:ascii="Calibri" w:hAnsi="Calibri" w:eastAsia="Calibri"/>
          <w:sz w:val="20"/>
          <w:szCs w:val="20"/>
        </w:rPr>
        <w:t xml:space="preserve">, </w:t>
      </w:r>
      <w:proofErr w:type="spellStart"/>
      <w:r w:rsidRPr="009428D8">
        <w:rPr>
          <w:rFonts w:ascii="Calibri" w:hAnsi="Calibri" w:eastAsia="Calibri"/>
          <w:sz w:val="20"/>
          <w:szCs w:val="20"/>
        </w:rPr>
        <w:t>PyTest</w:t>
      </w:r>
      <w:proofErr w:type="spellEnd"/>
      <w:r w:rsidRPr="009428D8">
        <w:rPr>
          <w:rFonts w:ascii="Calibri" w:hAnsi="Calibri" w:eastAsia="Calibri"/>
          <w:sz w:val="20"/>
          <w:szCs w:val="20"/>
        </w:rPr>
        <w:t xml:space="preserve"> HTML/Allure Reports, Jenkins</w:t>
      </w:r>
      <w:r w:rsidRPr="009428D8">
        <w:rPr>
          <w:rFonts w:ascii="Calibri" w:hAnsi="Calibri" w:eastAsia="Calibri"/>
          <w:sz w:val="20"/>
          <w:szCs w:val="20"/>
        </w:rPr>
        <w:br/>
        <w:t>• Languages: Python 3.x, SQL, basics of JavaScript, XPath, JSON</w:t>
      </w:r>
      <w:r w:rsidRPr="009428D8">
        <w:rPr>
          <w:rFonts w:ascii="Calibri" w:hAnsi="Calibri" w:eastAsia="Calibri"/>
          <w:sz w:val="20"/>
          <w:szCs w:val="20"/>
        </w:rPr>
        <w:br/>
        <w:t xml:space="preserve">• Tools: Git, GitHub, Docker, Postman, Jira, Excel, Requests, </w:t>
      </w:r>
      <w:proofErr w:type="spellStart"/>
      <w:r w:rsidRPr="009428D8">
        <w:rPr>
          <w:rFonts w:ascii="Calibri" w:hAnsi="Calibri" w:eastAsia="Calibri"/>
          <w:sz w:val="20"/>
          <w:szCs w:val="20"/>
        </w:rPr>
        <w:t>Paramiko</w:t>
      </w:r>
      <w:proofErr w:type="spellEnd"/>
      <w:r w:rsidRPr="009428D8">
        <w:rPr>
          <w:rFonts w:ascii="Calibri" w:hAnsi="Calibri" w:eastAsia="Calibri"/>
          <w:sz w:val="20"/>
          <w:szCs w:val="20"/>
        </w:rPr>
        <w:t xml:space="preserve">, </w:t>
      </w:r>
      <w:proofErr w:type="spellStart"/>
      <w:r w:rsidRPr="009428D8">
        <w:rPr>
          <w:rFonts w:ascii="Calibri" w:hAnsi="Calibri" w:eastAsia="Calibri"/>
          <w:sz w:val="20"/>
          <w:szCs w:val="20"/>
        </w:rPr>
        <w:t>PyCharm</w:t>
      </w:r>
      <w:proofErr w:type="spellEnd"/>
      <w:r w:rsidRPr="009428D8">
        <w:rPr>
          <w:rFonts w:ascii="Calibri" w:hAnsi="Calibri" w:eastAsia="Calibri"/>
          <w:sz w:val="20"/>
          <w:szCs w:val="20"/>
        </w:rPr>
        <w:t>, Linux</w:t>
      </w:r>
      <w:r w:rsidR="00EC7140">
        <w:rPr>
          <w:rFonts w:ascii="Calibri" w:hAnsi="Calibri" w:eastAsia="Calibri"/>
          <w:sz w:val="20"/>
          <w:szCs w:val="20"/>
        </w:rPr>
        <w:t xml:space="preserve">, </w:t>
      </w:r>
      <w:r w:rsidR="00EC7140" w:rsidRPr="00EC7140">
        <w:rPr>
          <w:rFonts w:ascii="Calibri" w:hAnsi="Calibri" w:eastAsia="Calibri"/>
          <w:sz w:val="20"/>
        </w:rPr>
        <w:t>Newman (Postman CLI), Curl (for quick API tests)</w:t>
      </w:r>
      <w:r w:rsidRPr="00EC7140">
        <w:rPr>
          <w:rFonts w:ascii="Calibri" w:hAnsi="Calibri" w:eastAsia="Calibri"/>
          <w:sz w:val="20"/>
          <w:szCs w:val="20"/>
        </w:rPr>
        <w:br/>
      </w:r>
      <w:r w:rsidRPr="009428D8">
        <w:rPr>
          <w:rFonts w:ascii="Calibri" w:hAnsi="Calibri" w:eastAsia="Calibri"/>
          <w:sz w:val="20"/>
          <w:szCs w:val="20"/>
        </w:rPr>
        <w:t xml:space="preserve">• Concepts: End-to-End Automation, CI/CD, Agile, </w:t>
      </w:r>
      <w:r w:rsidR="009523CB" w:rsidRPr="009523CB">
        <w:rPr>
          <w:rFonts w:ascii="Calibri" w:hAnsi="Calibri" w:eastAsia="Calibri"/>
          <w:sz w:val="20"/>
          <w:szCs w:val="20"/>
        </w:rPr>
        <w:t>RESTful</w:t>
      </w:r>
      <w:r w:rsidR="009523CB" w:rsidRPr="009428D8">
        <w:rPr>
          <w:rFonts w:ascii="Calibri" w:hAnsi="Calibri" w:eastAsia="Calibri"/>
          <w:sz w:val="20"/>
          <w:szCs w:val="20"/>
        </w:rPr>
        <w:t xml:space="preserve"> </w:t>
      </w:r>
      <w:r w:rsidRPr="009428D8">
        <w:rPr>
          <w:rFonts w:ascii="Calibri" w:hAnsi="Calibri" w:eastAsia="Calibri"/>
          <w:sz w:val="20"/>
          <w:szCs w:val="20"/>
        </w:rPr>
        <w:t xml:space="preserve">API </w:t>
      </w:r>
      <w:r w:rsidR="009523CB" w:rsidRPr="009523CB">
        <w:rPr>
          <w:rFonts w:ascii="Calibri" w:hAnsi="Calibri" w:eastAsia="Calibri"/>
          <w:sz w:val="20"/>
          <w:szCs w:val="20"/>
        </w:rPr>
        <w:t>Automation</w:t>
      </w:r>
      <w:r w:rsidR="009523CB" w:rsidRPr="009428D8">
        <w:rPr>
          <w:rFonts w:ascii="Calibri" w:hAnsi="Calibri" w:eastAsia="Calibri"/>
          <w:sz w:val="20"/>
          <w:szCs w:val="20"/>
        </w:rPr>
        <w:t xml:space="preserve"> </w:t>
      </w:r>
      <w:r w:rsidRPr="009428D8">
        <w:rPr>
          <w:rFonts w:ascii="Calibri" w:hAnsi="Calibri" w:eastAsia="Calibri"/>
          <w:sz w:val="20"/>
          <w:szCs w:val="20"/>
        </w:rPr>
        <w:t>Testing, Data-dr</w:t>
      </w:r>
      <w:r w:rsidR="009523CB">
        <w:rPr>
          <w:rFonts w:ascii="Calibri" w:hAnsi="Calibri" w:eastAsia="Calibri"/>
          <w:sz w:val="20"/>
          <w:szCs w:val="20"/>
        </w:rPr>
        <w:t xml:space="preserve">iven testing, Web Scraping, SSH, </w:t>
      </w:r>
      <w:r w:rsidR="009523CB" w:rsidRPr="009523CB">
        <w:rPr>
          <w:rFonts w:ascii="Calibri" w:hAnsi="Calibri" w:eastAsia="Calibri"/>
          <w:sz w:val="20"/>
          <w:szCs w:val="20"/>
        </w:rPr>
        <w:t>Status Code &amp; JSON Schema Validation, Swagger/Postman API Documentation</w:t>
      </w:r>
    </w:p>
    <w:p w:rsidR="00AC3AA6" w:rsidRPr="009523CB" w:rsidRDefault="00AC3AA6" w:rsidP="00AC3AA6">
      <w:pPr>
        <w:pStyle w:val="Heading2"/>
        <w:spacing w:after="120" w:line="276" w:lineRule="auto" w:before="120"/>
        <w:jc w:val="left"/>
        <w:rPr>
          <w:color w:val="auto"/>
          <w:sz w:val="22"/>
        </w:rPr>
      </w:pPr>
      <w:r w:rsidRPr="009523CB">
        <w:rPr>
          <w:rFonts w:ascii="Calibri" w:hAnsi="Calibri" w:eastAsia="Calibri"/>
          <w:b/>
          <w:sz w:val="24"/>
        </w:rPr>
        <w:t>INTERNSHIPS</w:t>
      </w:r>
    </w:p>
    <w:p w:rsidR="00AC3AA6" w:rsidRDefault="00AC3AA6" w:rsidP="00AC3AA6">
      <w:pPr>
        <w:spacing w:after="120" w:line="276" w:lineRule="auto"/>
        <w:jc w:val="left"/>
      </w:pPr>
      <w:r>
        <w:rPr>
          <w:rFonts w:ascii="Calibri" w:hAnsi="Calibri" w:eastAsia="Calibri"/>
          <w:sz w:val="20"/>
        </w:rPr>
        <w:t xml:space="preserve">• </w:t>
      </w:r>
      <w:r w:rsidRPr="009428D8">
        <w:rPr>
          <w:rFonts w:ascii="Calibri" w:hAnsi="Calibri" w:eastAsia="Calibri"/>
          <w:sz w:val="20"/>
          <w:szCs w:val="20"/>
        </w:rPr>
        <w:t xml:space="preserve">QA Automation Intern – </w:t>
      </w:r>
      <w:proofErr w:type="spellStart"/>
      <w:r w:rsidRPr="009428D8">
        <w:rPr>
          <w:rFonts w:ascii="Calibri" w:hAnsi="Calibri" w:eastAsia="Calibri"/>
          <w:sz w:val="20"/>
          <w:szCs w:val="20"/>
        </w:rPr>
        <w:t>Netleaf</w:t>
      </w:r>
      <w:proofErr w:type="spellEnd"/>
      <w:r w:rsidRPr="009428D8">
        <w:rPr>
          <w:rFonts w:ascii="Calibri" w:hAnsi="Calibri" w:eastAsia="Calibri"/>
          <w:sz w:val="20"/>
          <w:szCs w:val="20"/>
        </w:rPr>
        <w:t xml:space="preserve"> Info Soft Pvt. Ltd. | June – July 2025</w:t>
      </w:r>
      <w:r w:rsidRPr="009428D8">
        <w:rPr>
          <w:rFonts w:ascii="Calibri" w:hAnsi="Calibri" w:eastAsia="Calibri"/>
          <w:sz w:val="20"/>
          <w:szCs w:val="20"/>
        </w:rPr>
        <w:br/>
        <w:t xml:space="preserve">• Software Developer Intern – IBRA Digital Branding Services Pvt. Ltd. | </w:t>
      </w:r>
      <w:r w:rsidR="00AD3140" w:rsidRPr="009428D8">
        <w:rPr>
          <w:rFonts w:ascii="Calibri" w:hAnsi="Calibri" w:eastAsia="Calibri"/>
          <w:sz w:val="20"/>
          <w:szCs w:val="20"/>
        </w:rPr>
        <w:t>June – July</w:t>
      </w:r>
      <w:r w:rsidRPr="009428D8">
        <w:rPr>
          <w:rFonts w:ascii="Calibri" w:hAnsi="Calibri" w:eastAsia="Calibri"/>
          <w:sz w:val="20"/>
          <w:szCs w:val="20"/>
        </w:rPr>
        <w:t xml:space="preserve"> 2024</w:t>
      </w:r>
    </w:p>
    <w:p w:rsidR="004A1801" w:rsidRPr="009523CB" w:rsidRDefault="009428D8" w:rsidP="009428D8">
      <w:pPr>
        <w:pStyle w:val="Heading2"/>
        <w:spacing w:after="120" w:line="276" w:lineRule="auto" w:before="120"/>
        <w:jc w:val="left"/>
        <w:rPr>
          <w:color w:val="auto"/>
          <w:sz w:val="22"/>
        </w:rPr>
      </w:pPr>
      <w:r w:rsidRPr="009523CB">
        <w:rPr>
          <w:rFonts w:ascii="Calibri" w:hAnsi="Calibri" w:eastAsia="Calibri"/>
          <w:b/>
          <w:sz w:val="24"/>
        </w:rPr>
        <w:t>CERTIFICATIONS</w:t>
      </w:r>
    </w:p>
    <w:p w:rsidR="001D59AE" w:rsidRDefault="009428D8">
      <w:pPr>
        <w:spacing w:after="120" w:line="276" w:lineRule="auto"/>
        <w:jc w:val="left"/>
        <w:rPr>
          <w:sz w:val="20"/>
          <w:szCs w:val="20"/>
        </w:rPr>
      </w:pPr>
      <w:r>
        <w:rPr>
          <w:rFonts w:ascii="Calibri" w:hAnsi="Calibri" w:eastAsia="Calibri"/>
          <w:sz w:val="20"/>
        </w:rPr>
        <w:t xml:space="preserve">• </w:t>
      </w:r>
      <w:r w:rsidRPr="009428D8">
        <w:rPr>
          <w:rFonts w:ascii="Calibri" w:hAnsi="Calibri" w:eastAsia="Calibri"/>
          <w:sz w:val="20"/>
          <w:szCs w:val="20"/>
        </w:rPr>
        <w:t>Selenium WebDriver with PYTHON from Scratch + Frameworks – Udemy | June 20, 2025</w:t>
      </w:r>
      <w:r w:rsidRPr="009428D8">
        <w:rPr>
          <w:rFonts w:ascii="Calibri" w:hAnsi="Calibri" w:eastAsia="Calibri"/>
          <w:sz w:val="20"/>
          <w:szCs w:val="20"/>
        </w:rPr>
        <w:br/>
        <w:t xml:space="preserve">  Certificate: </w:t>
      </w:r>
      <w:hyperlink r:id="rId8" w:history="1">
        <w:r w:rsidRPr="00515F05">
          <w:rPr>
            <w:rStyle w:val="Hyperlink"/>
          </w:rPr>
          <w:t>https://ude.my/UC-344ac3ca-1ed6-4a25-91df-1a19f354c9f2</w:t>
        </w:r>
      </w:hyperlink>
      <w:r w:rsidRPr="009428D8">
        <w:rPr>
          <w:rFonts w:ascii="Calibri" w:hAnsi="Calibri" w:eastAsia="Calibri"/>
          <w:sz w:val="20"/>
          <w:szCs w:val="20"/>
        </w:rPr>
        <w:br/>
        <w:t>• Python Backend Automation Testing (SDET) – Udemy | July 2025</w:t>
      </w:r>
      <w:r w:rsidRPr="009428D8">
        <w:rPr>
          <w:rFonts w:ascii="Calibri" w:hAnsi="Calibri" w:eastAsia="Calibri"/>
          <w:sz w:val="20"/>
          <w:szCs w:val="20"/>
        </w:rPr>
        <w:br/>
        <w:t xml:space="preserve">  Certificate: </w:t>
      </w:r>
      <w:hyperlink r:id="rId9" w:history="1">
        <w:r w:rsidR="001D59AE" w:rsidRPr="004D3D16">
          <w:rPr>
            <w:rStyle w:val="Hyperlink"/>
            <w:sz w:val="20"/>
            <w:szCs w:val="20"/>
          </w:rPr>
          <w:t>https://www.udemy.com/certificate/UC-dc45a8d2-e376-4fe3-a9d0-6ed82db464a5/</w:t>
        </w:r>
      </w:hyperlink>
    </w:p>
    <w:p w:rsidR="00DB7B72" w:rsidRDefault="009428D8" w:rsidP="00DB7B72">
      <w:pPr>
        <w:spacing w:after="120" w:line="276" w:lineRule="auto"/>
        <w:jc w:val="left"/>
      </w:pPr>
      <w:r w:rsidRPr="009428D8">
        <w:rPr>
          <w:rFonts w:ascii="Calibri" w:hAnsi="Calibri" w:eastAsia="Calibri"/>
          <w:sz w:val="20"/>
          <w:szCs w:val="20"/>
        </w:rPr>
        <w:t>• NPTEL – Programming, Data Structures and Algorithms using Python (Ongoing)</w:t>
      </w:r>
      <w:r w:rsidR="00DB7B72" w:rsidRPr="00DB7B72">
        <w:rPr>
          <w:rFonts w:ascii="Calibri" w:hAnsi="Calibri" w:eastAsia="Calibri"/>
          <w:sz w:val="20"/>
        </w:rPr>
        <w:t xml:space="preserve"> </w:t>
      </w:r>
    </w:p>
    <w:p w:rsidR="00DB7B72" w:rsidRPr="00DB7B72" w:rsidRDefault="00DB7B72" w:rsidP="00DB7B72">
      <w:pPr>
        <w:pStyle w:val="ListBullet"/>
        <w:spacing w:after="120" w:line="276" w:lineRule="auto"/>
        <w:jc w:val="left"/>
        <w:rPr>
          <w:sz w:val="20"/>
          <w:szCs w:val="20"/>
        </w:rPr>
      </w:pPr>
      <w:r>
        <w:rPr>
          <w:rFonts w:ascii="Calibri" w:hAnsi="Calibri" w:eastAsia="Calibri"/>
          <w:sz w:val="20"/>
        </w:rPr>
        <w:t xml:space="preserve">ISTQB </w:t>
      </w:r>
      <w:r w:rsidRPr="00DB7B72">
        <w:rPr>
          <w:rFonts w:ascii="Calibri" w:hAnsi="Calibri" w:eastAsia="Calibri"/>
          <w:sz w:val="20"/>
        </w:rPr>
        <w:t>Certified Tester Foundation Level (CTFL) v4.0</w:t>
      </w:r>
      <w:r>
        <w:rPr>
          <w:rFonts w:ascii="Calibri" w:hAnsi="Calibri" w:eastAsia="Calibri"/>
          <w:sz w:val="20"/>
        </w:rPr>
        <w:t xml:space="preserve"> </w:t>
      </w:r>
      <w:r w:rsidRPr="00DB7B72">
        <w:rPr>
          <w:rFonts w:ascii="Calibri" w:hAnsi="Calibri" w:eastAsia="Calibri"/>
          <w:sz w:val="20"/>
          <w:szCs w:val="20"/>
        </w:rPr>
        <w:t>(Ongoing)</w:t>
      </w:r>
    </w:p>
    <w:p w:rsidR="004A1801" w:rsidRPr="009523CB" w:rsidRDefault="009428D8" w:rsidP="009428D8">
      <w:pPr>
        <w:pStyle w:val="Heading2"/>
        <w:spacing w:after="120" w:line="276" w:lineRule="auto" w:before="120"/>
        <w:jc w:val="left"/>
        <w:rPr>
          <w:color w:val="auto"/>
          <w:sz w:val="22"/>
        </w:rPr>
      </w:pPr>
      <w:r w:rsidRPr="009523CB">
        <w:rPr>
          <w:rFonts w:ascii="Calibri" w:hAnsi="Calibri" w:eastAsia="Calibri"/>
          <w:b/>
          <w:sz w:val="24"/>
        </w:rPr>
        <w:t>PROJECTS</w:t>
      </w:r>
    </w:p>
    <w:p w:rsidR="004A1801" w:rsidRPr="009428D8" w:rsidRDefault="009428D8" w:rsidP="00621908">
      <w:pPr>
        <w:pStyle w:val="ListBullet"/>
        <w:spacing w:after="120" w:line="276" w:lineRule="auto"/>
        <w:jc w:val="left"/>
        <w:rPr>
          <w:sz w:val="20"/>
          <w:szCs w:val="20"/>
        </w:rPr>
      </w:pPr>
      <w:r w:rsidRPr="009428D8">
        <w:rPr>
          <w:rFonts w:ascii="Calibri" w:hAnsi="Calibri" w:eastAsia="Calibri"/>
          <w:sz w:val="20"/>
          <w:szCs w:val="20"/>
        </w:rPr>
        <w:t>End-to-End Selenium Automation Framework –  Developed a robust aut</w:t>
      </w:r>
      <w:bookmarkStart w:id="0" w:name="_GoBack"/>
      <w:bookmarkEnd w:id="0"/>
      <w:r w:rsidRPr="009428D8">
        <w:rPr>
          <w:rFonts w:ascii="Calibri" w:hAnsi="Calibri" w:eastAsia="Calibri"/>
          <w:sz w:val="20"/>
          <w:szCs w:val="20"/>
        </w:rPr>
        <w:t>omation framework using Selenium WebDriver, Python, and PyTest with POM. Integrated Excel-based data-driven testing, Log4j logging, GitHub version control, and scheduled CI/CD pipeline using Jenkins.</w:t>
      </w:r>
    </w:p>
    <w:p w:rsidR="004A1801" w:rsidRPr="009428D8" w:rsidRDefault="009428D8" w:rsidP="008B36C5">
      <w:pPr>
        <w:pStyle w:val="ListBullet"/>
        <w:spacing w:after="120" w:line="276" w:lineRule="auto"/>
        <w:jc w:val="left"/>
        <w:rPr>
          <w:sz w:val="20"/>
          <w:szCs w:val="20"/>
        </w:rPr>
      </w:pPr>
      <w:r w:rsidRPr="009428D8">
        <w:rPr>
          <w:rFonts w:ascii="Calibri" w:hAnsi="Calibri" w:eastAsia="Calibri"/>
          <w:sz w:val="20"/>
          <w:szCs w:val="20"/>
        </w:rPr>
        <w:t xml:space="preserve">End-to-End Amazon Website Automation Testing –  </w:t>
      </w:r>
      <w:r w:rsidR="00893A78" w:rsidRPr="00893A78">
        <w:rPr>
          <w:rFonts w:ascii="Calibri" w:hAnsi="Calibri" w:eastAsia="Calibri"/>
          <w:sz w:val="20"/>
        </w:rPr>
        <w:t xml:space="preserve">Automated checkout flow using Selenium-Python, </w:t>
      </w:r>
      <w:proofErr w:type="spellStart"/>
      <w:r w:rsidR="00893A78" w:rsidRPr="00893A78">
        <w:rPr>
          <w:rFonts w:ascii="Calibri" w:hAnsi="Calibri" w:eastAsia="Calibri"/>
          <w:sz w:val="20"/>
        </w:rPr>
        <w:t>PyTest</w:t>
      </w:r>
      <w:proofErr w:type="spellEnd"/>
      <w:r w:rsidR="00893A78" w:rsidRPr="00893A78">
        <w:rPr>
          <w:rFonts w:ascii="Calibri" w:hAnsi="Calibri" w:eastAsia="Calibri"/>
          <w:sz w:val="20"/>
        </w:rPr>
        <w:t>, and Excel-driven data to enable faster, repeatable regression testing. Added cart validation and success assertions.</w:t>
      </w:r>
    </w:p>
    <w:p w:rsidR="004A1801" w:rsidRPr="009428D8" w:rsidRDefault="009428D8" w:rsidP="00C26AC7">
      <w:pPr>
        <w:pStyle w:val="ListBullet"/>
        <w:spacing w:before="240" w:after="120" w:line="276" w:lineRule="auto"/>
        <w:jc w:val="left"/>
        <w:rPr>
          <w:sz w:val="20"/>
          <w:szCs w:val="20"/>
        </w:rPr>
      </w:pPr>
      <w:r w:rsidRPr="009428D8">
        <w:rPr>
          <w:rFonts w:ascii="Calibri" w:hAnsi="Calibri" w:eastAsia="Calibri"/>
          <w:sz w:val="20"/>
          <w:szCs w:val="20"/>
        </w:rPr>
        <w:t>End-to-End Insurance Web Portals Automation (</w:t>
      </w:r>
      <w:proofErr w:type="spellStart"/>
      <w:r w:rsidRPr="009428D8">
        <w:rPr>
          <w:rFonts w:ascii="Calibri" w:hAnsi="Calibri" w:eastAsia="Calibri"/>
          <w:sz w:val="20"/>
          <w:szCs w:val="20"/>
        </w:rPr>
        <w:t>Xtra</w:t>
      </w:r>
      <w:proofErr w:type="spellEnd"/>
      <w:r w:rsidRPr="009428D8">
        <w:rPr>
          <w:rFonts w:ascii="Calibri" w:hAnsi="Calibri" w:eastAsia="Calibri"/>
          <w:sz w:val="20"/>
          <w:szCs w:val="20"/>
        </w:rPr>
        <w:t xml:space="preserve"> Trust &amp; </w:t>
      </w:r>
      <w:proofErr w:type="spellStart"/>
      <w:r w:rsidRPr="009428D8">
        <w:rPr>
          <w:rFonts w:ascii="Calibri" w:hAnsi="Calibri" w:eastAsia="Calibri"/>
          <w:sz w:val="20"/>
          <w:szCs w:val="20"/>
        </w:rPr>
        <w:t>CoverYou</w:t>
      </w:r>
      <w:proofErr w:type="spellEnd"/>
      <w:r w:rsidRPr="009428D8">
        <w:rPr>
          <w:rFonts w:ascii="Calibri" w:hAnsi="Calibri" w:eastAsia="Calibri"/>
          <w:sz w:val="20"/>
          <w:szCs w:val="20"/>
        </w:rPr>
        <w:t>) – Performed end-to-end test automation of real insurance portals (</w:t>
      </w:r>
      <w:hyperlink r:id="rId10" w:history="1">
        <w:r w:rsidRPr="00FC6634">
          <w:rPr>
            <w:rStyle w:val="Hyperlink"/>
            <w:sz w:val="20"/>
            <w:szCs w:val="20"/>
          </w:rPr>
          <w:t>https://app.xti.co.in/</w:t>
        </w:r>
      </w:hyperlink>
      <w:r w:rsidRPr="009428D8">
        <w:rPr>
          <w:rFonts w:ascii="Calibri" w:hAnsi="Calibri" w:eastAsia="Calibri"/>
          <w:sz w:val="20"/>
          <w:szCs w:val="20"/>
        </w:rPr>
        <w:t xml:space="preserve"> and </w:t>
      </w:r>
      <w:hyperlink r:id="rId11" w:history="1">
        <w:r w:rsidR="00FC6634" w:rsidRPr="00FC6634">
          <w:rPr>
            <w:rStyle w:val="Hyperlink"/>
            <w:sz w:val="20"/>
            <w:szCs w:val="20"/>
          </w:rPr>
          <w:t>https://www.coveryou.in/</w:t>
        </w:r>
      </w:hyperlink>
      <w:r w:rsidR="00FC6634">
        <w:rPr>
          <w:rFonts w:ascii="Calibri" w:hAnsi="Calibri" w:eastAsia="Calibri"/>
          <w:sz w:val="20"/>
          <w:szCs w:val="20"/>
        </w:rPr>
        <w:t xml:space="preserve"> </w:t>
      </w:r>
      <w:r w:rsidRPr="009428D8">
        <w:rPr>
          <w:rFonts w:ascii="Calibri" w:hAnsi="Calibri" w:eastAsia="Calibri"/>
          <w:sz w:val="20"/>
          <w:szCs w:val="20"/>
        </w:rPr>
        <w:t>) during internship. Automated form flows, multi-tab data entry, and dynamic validations.</w:t>
      </w:r>
    </w:p>
    <w:p w:rsidR="004A1801" w:rsidRPr="009428D8" w:rsidRDefault="009428D8" w:rsidP="00746389">
      <w:pPr>
        <w:pStyle w:val="ListBullet"/>
        <w:spacing w:after="120" w:line="276" w:lineRule="auto"/>
        <w:jc w:val="left"/>
        <w:rPr>
          <w:sz w:val="20"/>
          <w:szCs w:val="20"/>
        </w:rPr>
      </w:pPr>
      <w:r w:rsidRPr="009428D8">
        <w:rPr>
          <w:rFonts w:ascii="Calibri" w:hAnsi="Calibri" w:eastAsia="Calibri"/>
          <w:sz w:val="20"/>
          <w:szCs w:val="20"/>
        </w:rPr>
        <w:t xml:space="preserve">AI-Based News Recommendation Engine –  Developed a content-based recommendation system using Python, </w:t>
      </w:r>
      <w:proofErr w:type="spellStart"/>
      <w:r w:rsidRPr="009428D8">
        <w:rPr>
          <w:rFonts w:ascii="Calibri" w:hAnsi="Calibri" w:eastAsia="Calibri"/>
          <w:sz w:val="20"/>
          <w:szCs w:val="20"/>
        </w:rPr>
        <w:t>scikit</w:t>
      </w:r>
      <w:proofErr w:type="spellEnd"/>
      <w:r w:rsidRPr="009428D8">
        <w:rPr>
          <w:rFonts w:ascii="Calibri" w:hAnsi="Calibri" w:eastAsia="Calibri"/>
          <w:sz w:val="20"/>
          <w:szCs w:val="20"/>
        </w:rPr>
        <w:t>-learn,</w:t>
      </w:r>
      <w:r w:rsidR="00D92593" w:rsidRPr="009428D8">
        <w:rPr>
          <w:rFonts w:ascii="Calibri" w:hAnsi="Calibri" w:eastAsia="Calibri"/>
          <w:sz w:val="20"/>
          <w:szCs w:val="20"/>
        </w:rPr>
        <w:t xml:space="preserve"> </w:t>
      </w:r>
      <w:proofErr w:type="spellStart"/>
      <w:r w:rsidR="00D92593" w:rsidRPr="009428D8">
        <w:rPr>
          <w:rFonts w:ascii="Calibri" w:hAnsi="Calibri" w:eastAsia="Calibri"/>
          <w:sz w:val="20"/>
          <w:szCs w:val="20"/>
        </w:rPr>
        <w:t>Xampp</w:t>
      </w:r>
      <w:proofErr w:type="spellEnd"/>
      <w:r w:rsidRPr="009428D8">
        <w:rPr>
          <w:rFonts w:ascii="Calibri" w:hAnsi="Calibri" w:eastAsia="Calibri"/>
          <w:sz w:val="20"/>
          <w:szCs w:val="20"/>
        </w:rPr>
        <w:t xml:space="preserve"> and MySQL. Integrated it into a live news platform during internship at IBRA Digital.</w:t>
      </w:r>
    </w:p>
    <w:p w:rsidR="004A1801" w:rsidRPr="009428D8" w:rsidRDefault="009428D8" w:rsidP="001B5310">
      <w:pPr>
        <w:pStyle w:val="ListBullet"/>
        <w:spacing w:after="120" w:line="276" w:lineRule="auto"/>
        <w:jc w:val="left"/>
        <w:rPr>
          <w:sz w:val="20"/>
          <w:szCs w:val="20"/>
        </w:rPr>
      </w:pPr>
      <w:r w:rsidRPr="009428D8">
        <w:rPr>
          <w:rFonts w:ascii="Calibri" w:hAnsi="Calibri" w:eastAsia="Calibri"/>
          <w:sz w:val="20"/>
          <w:szCs w:val="20"/>
        </w:rPr>
        <w:t>Backend API Automation Framework (Ongoing) –  Currently building an end-to-end backend testing framework in Python, covering REST API automation, database validation, Linux server interactions via SSH, and web scraping modules.</w:t>
      </w:r>
    </w:p>
    <w:sectPr w:rsidR="004A1801" w:rsidRPr="009428D8" w:rsidSect="00034616">
      <w:pgSz w:w="12240" w:h="15840"/>
      <w:pgMar w:top="720" w:right="864" w:bottom="720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9BD4BFD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7936EAD"/>
    <w:multiLevelType w:val="hybridMultilevel"/>
    <w:tmpl w:val="3ECC7F5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D181E5E"/>
    <w:multiLevelType w:val="hybridMultilevel"/>
    <w:tmpl w:val="68BC85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4F6BE5"/>
    <w:multiLevelType w:val="hybridMultilevel"/>
    <w:tmpl w:val="EB8AC1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AF14AD"/>
    <w:multiLevelType w:val="hybridMultilevel"/>
    <w:tmpl w:val="C9F0905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5502736"/>
    <w:multiLevelType w:val="hybridMultilevel"/>
    <w:tmpl w:val="ECAAC4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CB55FC"/>
    <w:multiLevelType w:val="hybridMultilevel"/>
    <w:tmpl w:val="D64CE1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825A90"/>
    <w:multiLevelType w:val="hybridMultilevel"/>
    <w:tmpl w:val="0C0EE3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0"/>
  </w:num>
  <w:num w:numId="11">
    <w:abstractNumId w:val="11"/>
  </w:num>
  <w:num w:numId="12">
    <w:abstractNumId w:val="9"/>
  </w:num>
  <w:num w:numId="13">
    <w:abstractNumId w:val="15"/>
  </w:num>
  <w:num w:numId="14">
    <w:abstractNumId w:val="13"/>
  </w:num>
  <w:num w:numId="15">
    <w:abstractNumId w:val="12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0E09DA"/>
    <w:rsid w:val="00132694"/>
    <w:rsid w:val="0015074B"/>
    <w:rsid w:val="001D59AE"/>
    <w:rsid w:val="00237B59"/>
    <w:rsid w:val="00243698"/>
    <w:rsid w:val="0029639D"/>
    <w:rsid w:val="002F0A7A"/>
    <w:rsid w:val="00326F90"/>
    <w:rsid w:val="004A1801"/>
    <w:rsid w:val="00515F05"/>
    <w:rsid w:val="00584A6E"/>
    <w:rsid w:val="007B63FF"/>
    <w:rsid w:val="00806E23"/>
    <w:rsid w:val="00893A78"/>
    <w:rsid w:val="009428D8"/>
    <w:rsid w:val="009523CB"/>
    <w:rsid w:val="00AA1D8D"/>
    <w:rsid w:val="00AC3AA6"/>
    <w:rsid w:val="00AD3140"/>
    <w:rsid w:val="00B47730"/>
    <w:rsid w:val="00B759A5"/>
    <w:rsid w:val="00CB0664"/>
    <w:rsid w:val="00CC4CD1"/>
    <w:rsid w:val="00D92593"/>
    <w:rsid w:val="00DB7B72"/>
    <w:rsid w:val="00DE55B8"/>
    <w:rsid w:val="00E224D6"/>
    <w:rsid w:val="00E74573"/>
    <w:rsid w:val="00EC7140"/>
    <w:rsid w:val="00F4705F"/>
    <w:rsid w:val="00FA6D13"/>
    <w:rsid w:val="00FC663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C32B20A"/>
  <w14:defaultImageDpi w14:val="300"/>
  <w15:docId w15:val="{F0B9C597-1A18-4998-82CD-5EF297F27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  <w:rPr>
      <w:rFonts w:ascii="Calibri" w:hAnsi="Calibri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237B5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15F0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374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s://ude.my/UC-344ac3ca-1ed6-4a25-91df-1a19f354c9f2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linkedin.com/in/satvik-jayalwal-697264227/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SatvikJayalwal%20" TargetMode="External"/><Relationship Id="rId11" Type="http://schemas.openxmlformats.org/officeDocument/2006/relationships/hyperlink" Target="https://www.coveryou.in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app.xti.co.in/%2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udemy.com/certificate/UC-dc45a8d2-e376-4fe3-a9d0-6ed82db464a5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4724116-28FB-4EA9-9BE4-810BA275F2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539</Words>
  <Characters>3076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3608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HP</cp:lastModifiedBy>
  <cp:revision>29</cp:revision>
  <dcterms:created xsi:type="dcterms:W3CDTF">2013-12-23T23:15:00Z</dcterms:created>
  <dcterms:modified xsi:type="dcterms:W3CDTF">2025-07-21T08:03:00Z</dcterms:modified>
  <cp:category/>
</cp:coreProperties>
</file>